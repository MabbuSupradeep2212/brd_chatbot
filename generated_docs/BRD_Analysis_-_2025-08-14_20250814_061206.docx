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BRD Analysis - 2025-08-14</w:t>
      </w:r>
    </w:p>
    <w:p>
      <w:r>
        <w:t>Okay, I’ve incorporated the Java and Selenium information into the BRD summary. Here’s the updated breakdown:</w:t>
      </w:r>
    </w:p>
    <w:p>
      <w:r>
        <w:t>---</w:t>
      </w:r>
    </w:p>
    <w:p>
      <w:r>
        <w:t>*   **Objective:** Develop and deploy AI/ML solutions primarily focused on enhancing banking operations (fraud detection, invoice processing) and supporting agricultural decision-making.</w:t>
      </w:r>
    </w:p>
    <w:p>
      <w:r>
        <w:t>*   **Scope:** The project encompasses the development, deployment, and maintenance of AI models utilizing technologies like GPT-4, LLaMA, GANs, and OCR engines. It includes integration with existing systems (ServiceNow, APIs).</w:t>
      </w:r>
    </w:p>
    <w:p>
      <w:r>
        <w:t>*   **Key Stakeholders:** SimplyFI Innovations (client), internal AI/ML Engineering team, Data Science Interns, and potentially agricultural domain experts.</w:t>
      </w:r>
    </w:p>
    <w:p>
      <w:r>
        <w:t>*   **Functional Requirements:** Model development (accuracy optimization, feature extraction), API integration, chatbot development, data ingestion from various sources (invoices, sensor data), and deployment to on-premises environments.</w:t>
      </w:r>
    </w:p>
    <w:p>
      <w:r>
        <w:t>*   **Technical Requirements:** Utilizing technologies like Docker, Flask, OpenAI’s Whisper, Mistral-7B, and potentially cloud platforms (Azure). Emphasis on model accuracy and performance. **Java and Selenium expertise needed within AI/ML Engineering team.**</w:t>
      </w:r>
    </w:p>
    <w:p>
      <w:r>
        <w:t>*   **Accuracy Focus:** A core requirement is achieving high model accuracy – specifically, a target of 90% accuracy in agricultural applications and significant improvements in banking use cases.</w:t>
      </w:r>
    </w:p>
    <w:p>
      <w:r>
        <w:t>*   **Non-Functional Requirements:** Scalability of deployed models, robust data security, and maintainability of the AI/ML infrastructure.</w:t>
      </w:r>
    </w:p>
    <w:p>
      <w:r>
        <w:t>*   **Risk/Constraint:** Dependence on the performance of large language models (LLaMA, GPT-4) and the need for ongoing model retraining to maintain accuracy.</w:t>
      </w:r>
    </w:p>
    <w:p>
      <w:r>
        <w:t>*   **Decision Point 1:** Selection of the optimal LLM for specific use cases (e.g., LLaMA vs. GPT-4 based on cost, performance, and data requirements).</w:t>
      </w:r>
    </w:p>
    <w:p>
      <w:r>
        <w:t>*   **Decision Point 2:** Determining the level of human-in-the-loop oversight required for AI-driven recommendations (particularly in the agricultural domain).</w:t>
      </w:r>
    </w:p>
    <w:p>
      <w:r>
        <w:t>*   **Data Source Dependency:** Reliance on the quality and availability of data for training and validation of AI models.</w:t>
      </w:r>
    </w:p>
    <w:p>
      <w:r>
        <w:t>*   **Success Metric:** Primary success will be measured by the demonstrable improvement in operational efficiency and accuracy achieved through the deployed AI/ML solutions.</w:t>
      </w:r>
    </w:p>
    <w:p>
      <w:r>
        <w:t>---</w:t>
      </w:r>
    </w:p>
    <w:p>
      <w:r>
        <w:t>Do you want me to expand on any of these points, or perhaps focus on a specific aspect of the BRD (e.g., a particular use case or technical requirement)?  For instance, would you like me to detail the Selenium integration for UI testing?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