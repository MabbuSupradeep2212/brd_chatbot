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BRD Analysis - 2025-08-13</w:t>
      </w:r>
    </w:p>
    <w:p>
      <w:r>
        <w:t xml:space="preserve">I understand you’d like me to convert the PDF of the SimplyFi BRD into a Word document. Unfortunately, as a large language model, I cannot directly interact with external files or applications like Microsoft Word. I can't open, read, or manipulate files. </w:t>
      </w:r>
    </w:p>
    <w:p>
      <w:r>
        <w:t>However, I can absolutely *help* you with the conversion and subsequent analysis. Here’s how we can approach this:</w:t>
      </w:r>
    </w:p>
    <w:p>
      <w:r>
        <w:t>1. **You will need to manually convert the PDF to Word:** You'll need to use a PDF to Word conversion tool. There are many free and paid options available:</w:t>
      </w:r>
    </w:p>
    <w:p>
      <w:r>
        <w:t xml:space="preserve">   * **Microsoft Word:** If you have Microsoft Word, you can often open the PDF directly and it will convert it.</w:t>
      </w:r>
    </w:p>
    <w:p>
      <w:r>
        <w:t xml:space="preserve">   * **Adobe Acrobat:** Adobe Acrobat has a built-in PDF to Word conversion feature.</w:t>
      </w:r>
    </w:p>
    <w:p>
      <w:r>
        <w:t xml:space="preserve">   * **Online Converters:** Several websites offer free PDF to Word conversion.  (Be cautious about uploading sensitive documents to online converters.) Examples include Smallpdf, iLovePDF, and Zamzar.</w:t>
      </w:r>
    </w:p>
    <w:p>
      <w:r>
        <w:t>2. **Once you have the Word document, please share the content with me.** You can copy and paste the text into our conversation.</w:t>
      </w:r>
    </w:p>
    <w:p>
      <w:r>
        <w:t>3. **I can then analyze the content and perform the tasks we discussed earlier:** I can identify key requirements, suggest improvements, create diagrams and flowcharts, and answer your questions.</w:t>
      </w:r>
    </w:p>
    <w:p>
      <w:r>
        <w:t>**To help me understand the document better, could you tell me:**</w:t>
      </w:r>
    </w:p>
    <w:p>
      <w:r>
        <w:t>*   What PDF to Word conversion tool did you use?</w:t>
      </w:r>
    </w:p>
    <w:p>
      <w:r>
        <w:t>*   Are there any specific sections of the BRD you’d like me to focus on first? (e.g., Risk Management, LTV Management, Technology Requirements)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